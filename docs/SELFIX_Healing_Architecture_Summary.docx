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Cyber Defender: Installation Intelligence &amp; Healing Architecture</w:t>
      </w:r>
    </w:p>
    <w:p>
      <w:pPr>
        <w:pStyle w:val="Heading1"/>
      </w:pPr>
      <w:r>
        <w:t>1. Mission</w:t>
      </w:r>
    </w:p>
    <w:p>
      <w:r>
        <w:t>Use the installation moment — when the system is still healthy — to verify, profile, and prepare for future healing. Cyber Defender is designed to protect and restore systems proactively, with AI-powered healing capabilities.</w:t>
      </w:r>
    </w:p>
    <w:p>
      <w:pPr>
        <w:pStyle w:val="Heading1"/>
      </w:pPr>
      <w:r>
        <w:t>2. Pre-Installation Phase</w:t>
      </w:r>
    </w:p>
    <w:p>
      <w:r>
        <w:t>✅ Health Check: Runs cyber-healthcheck to validate memory, disk, suspicious processes.</w:t>
      </w:r>
    </w:p>
    <w:p>
      <w:r>
        <w:t>✅ Decision: Installation proceeds only if the system passes all diagnostics.</w:t>
      </w:r>
    </w:p>
    <w:p>
      <w:pPr>
        <w:pStyle w:val="Heading1"/>
      </w:pPr>
      <w:r>
        <w:t>3. Installation Phase: Deploying Smart Local AI</w:t>
      </w:r>
    </w:p>
    <w:p>
      <w:r>
        <w:t>📦 Fingerprint the System: Capture OS, version, model, running services.</w:t>
      </w:r>
    </w:p>
    <w:p>
      <w:r>
        <w:t>🧠 Deploy Local AI: Install local_ai.py to monitor entropy and phase logs.</w:t>
      </w:r>
    </w:p>
    <w:p>
      <w:r>
        <w:t>🧰 Store Emergency Healing Kit: Install system-specific healing scripts.</w:t>
      </w:r>
    </w:p>
    <w:p>
      <w:pPr>
        <w:pStyle w:val="Heading1"/>
      </w:pPr>
      <w:r>
        <w:t>4. Three-Version Script Lifecycle</w:t>
      </w:r>
    </w:p>
    <w:p>
      <w:r>
        <w:t>Scripts are versioned to evolve safely:</w:t>
      </w:r>
    </w:p>
    <w:p>
      <w:r>
        <w:t>- v1: Basic implementation</w:t>
      </w:r>
    </w:p>
    <w:p>
      <w:r>
        <w:t>- v2: 10–15% improved logic</w:t>
      </w:r>
    </w:p>
    <w:p>
      <w:r>
        <w:t>- v3: Hardened with better fallback</w:t>
      </w:r>
    </w:p>
    <w:p>
      <w:r>
        <w:t>Each version undergoes QA before being compressed and archived.</w:t>
      </w:r>
    </w:p>
    <w:p>
      <w:pPr>
        <w:pStyle w:val="Heading1"/>
      </w:pPr>
      <w:r>
        <w:t>5. Quality Control Workflow</w:t>
      </w:r>
    </w:p>
    <w:p>
      <w:r>
        <w:t>✅ Developers write 3 versions</w:t>
      </w:r>
    </w:p>
    <w:p>
      <w:r>
        <w:t>✅ QA team approves after tests</w:t>
      </w:r>
    </w:p>
    <w:p>
      <w:r>
        <w:t>✅ Approved scripts are compressed, signed, and stored in modules_verified</w:t>
      </w:r>
    </w:p>
    <w:p>
      <w:pPr>
        <w:pStyle w:val="Heading1"/>
      </w:pPr>
      <w:r>
        <w:t>6. Healing in Action (Example: MacBook)</w:t>
      </w:r>
    </w:p>
    <w:p>
      <w:r>
        <w:t>If a MacBook (macOS 13.6) fails:</w:t>
      </w:r>
    </w:p>
    <w:p>
      <w:r>
        <w:t>1. Local AI detects error</w:t>
      </w:r>
    </w:p>
    <w:p>
      <w:r>
        <w:t>2. Matches fingerprinted profile</w:t>
      </w:r>
    </w:p>
    <w:p>
      <w:r>
        <w:t>3. Runs matched healing module (e.g., fs_repair.sh)</w:t>
      </w:r>
    </w:p>
    <w:p>
      <w:r>
        <w:t>4. Logs action, optionally consults HQ</w:t>
      </w:r>
    </w:p>
    <w:p>
      <w:pPr>
        <w:pStyle w:val="Heading1"/>
      </w:pPr>
      <w:r>
        <w:t>7. Outcome</w:t>
      </w:r>
    </w:p>
    <w:p>
      <w:r>
        <w:t>- Predictable</w:t>
      </w:r>
    </w:p>
    <w:p>
      <w:r>
        <w:t>- Transparent</w:t>
      </w:r>
    </w:p>
    <w:p>
      <w:r>
        <w:t>- Self-improving</w:t>
      </w:r>
    </w:p>
    <w:p>
      <w:r>
        <w:t>- QA-controlled</w:t>
      </w:r>
    </w:p>
    <w:p>
      <w:r>
        <w:t>- Works offline or with HQ assistance</w:t>
      </w:r>
    </w:p>
    <w:p>
      <w:pPr>
        <w:pStyle w:val="Heading1"/>
      </w:pPr>
      <w:r>
        <w:t>8. Next Steps</w:t>
      </w:r>
    </w:p>
    <w:p>
      <w:r>
        <w:t>📄 Generate CLI tools documentation</w:t>
      </w:r>
    </w:p>
    <w:p>
      <w:r>
        <w:t>📄 Create customer-facing whitepaper</w:t>
      </w:r>
    </w:p>
    <w:p>
      <w:r>
        <w:t>📄 Define internal QA checklist templates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